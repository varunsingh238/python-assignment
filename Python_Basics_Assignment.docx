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Assignment: Python Basics – Grade &amp; File Handling</w:t>
      </w:r>
    </w:p>
    <w:p>
      <w:pPr>
        <w:pStyle w:val="Heading1"/>
      </w:pPr>
      <w:r>
        <w:t>1. Grade Checker</w:t>
      </w:r>
    </w:p>
    <w:p>
      <w:r>
        <w:t>Description:</w:t>
        <w:br/>
        <w:t>This program takes a score as input from the user and prints the grade based on predefined conditions using if-else statements.</w:t>
      </w:r>
    </w:p>
    <w:p>
      <w:pPr>
        <w:pStyle w:val="IntenseQuote"/>
      </w:pPr>
      <w:r>
        <w:t>Code:</w:t>
      </w:r>
    </w:p>
    <w:p>
      <w:r>
        <w:br/>
        <w:t>score = int(input("Enter the score: "))</w:t>
        <w:br/>
        <w:br/>
        <w:t>if score &gt;= 90:</w:t>
        <w:br/>
        <w:t xml:space="preserve">    print("Grade: A")</w:t>
        <w:br/>
        <w:t>elif score &gt;= 80:</w:t>
        <w:br/>
        <w:t xml:space="preserve">    print("Grade: B")</w:t>
        <w:br/>
        <w:t>elif score &gt;= 70:</w:t>
        <w:br/>
        <w:t xml:space="preserve">    print("Grade: C")</w:t>
        <w:br/>
        <w:t>elif score &gt;= 60:</w:t>
        <w:br/>
        <w:t xml:space="preserve">    print("Grade: D")</w:t>
        <w:br/>
        <w:t>else:</w:t>
        <w:br/>
        <w:t xml:space="preserve">    print("Grade: F")</w:t>
        <w:br/>
      </w:r>
    </w:p>
    <w:p>
      <w:r>
        <w:t>Explanation:</w:t>
        <w:br/>
        <w:t>Takes numeric input and uses if-elif-else conditions to determine grade.</w:t>
      </w:r>
    </w:p>
    <w:p>
      <w:pPr>
        <w:pStyle w:val="Heading1"/>
      </w:pPr>
      <w:r>
        <w:t>2. Student Grades using Dictionary</w:t>
      </w:r>
    </w:p>
    <w:p>
      <w:r>
        <w:t>Description:</w:t>
        <w:br/>
        <w:t>This program manages student names and grades using a dictionary. It allows adding, updating, and viewing grades.</w:t>
      </w:r>
    </w:p>
    <w:p>
      <w:pPr>
        <w:pStyle w:val="IntenseQuote"/>
      </w:pPr>
      <w:r>
        <w:t>Code:</w:t>
      </w:r>
    </w:p>
    <w:p>
      <w:r>
        <w:br/>
        <w:t>students = {}</w:t>
        <w:br/>
        <w:br/>
        <w:t>while True:</w:t>
        <w:br/>
        <w:t xml:space="preserve">    print("\nOptions:")</w:t>
        <w:br/>
        <w:t xml:space="preserve">    print("1. Add student")</w:t>
        <w:br/>
        <w:t xml:space="preserve">    print("2. Update grade")</w:t>
        <w:br/>
        <w:t xml:space="preserve">    print("3. Print all grades")</w:t>
        <w:br/>
        <w:t xml:space="preserve">    print("4. Exit")</w:t>
        <w:br/>
        <w:t xml:space="preserve">    </w:t>
        <w:br/>
        <w:t xml:space="preserve">    choice = input("Enter your choice (1-4): ")</w:t>
        <w:br/>
        <w:br/>
        <w:t xml:space="preserve">    if choice == "1":</w:t>
        <w:br/>
        <w:t xml:space="preserve">        name = input("Enter student name: ")</w:t>
        <w:br/>
        <w:t xml:space="preserve">        grade = input("Enter grade: ")</w:t>
        <w:br/>
        <w:t xml:space="preserve">        students[name] = grade</w:t>
        <w:br/>
        <w:t xml:space="preserve">        print("Student added.")</w:t>
        <w:br/>
        <w:t xml:space="preserve">        </w:t>
        <w:br/>
        <w:t xml:space="preserve">    elif choice == "2":</w:t>
        <w:br/>
        <w:t xml:space="preserve">        name = input("Enter student name to update: ")</w:t>
        <w:br/>
        <w:t xml:space="preserve">        if name in students:</w:t>
        <w:br/>
        <w:t xml:space="preserve">            grade = input("Enter new grade: ")</w:t>
        <w:br/>
        <w:t xml:space="preserve">            students[name] = grade</w:t>
        <w:br/>
        <w:t xml:space="preserve">            print("Grade updated.")</w:t>
        <w:br/>
        <w:t xml:space="preserve">        else:</w:t>
        <w:br/>
        <w:t xml:space="preserve">            print("Student not found.")</w:t>
        <w:br/>
        <w:t xml:space="preserve">            </w:t>
        <w:br/>
        <w:t xml:space="preserve">    elif choice == "3":</w:t>
        <w:br/>
        <w:t xml:space="preserve">        print("\nStudent Grades:")</w:t>
        <w:br/>
        <w:t xml:space="preserve">        for name, grade in students.items():</w:t>
        <w:br/>
        <w:t xml:space="preserve">            print(f"{name}: {grade}")</w:t>
        <w:br/>
        <w:t xml:space="preserve">            </w:t>
        <w:br/>
        <w:t xml:space="preserve">    elif choice == "4":</w:t>
        <w:br/>
        <w:t xml:space="preserve">        break</w:t>
        <w:br/>
        <w:t xml:space="preserve">    else:</w:t>
        <w:br/>
        <w:t xml:space="preserve">        print("Invalid option. Try again.")</w:t>
        <w:br/>
      </w:r>
    </w:p>
    <w:p>
      <w:r>
        <w:t>Explanation:</w:t>
        <w:br/>
        <w:t>Uses a dictionary to store and update student grades via a menu system.</w:t>
      </w:r>
    </w:p>
    <w:p>
      <w:pPr>
        <w:pStyle w:val="Heading1"/>
      </w:pPr>
      <w:r>
        <w:t>3. Write to a File</w:t>
      </w:r>
    </w:p>
    <w:p>
      <w:r>
        <w:t>Description:</w:t>
        <w:br/>
        <w:t>Creates a new file and writes content to it.</w:t>
      </w:r>
    </w:p>
    <w:p>
      <w:pPr>
        <w:pStyle w:val="IntenseQuote"/>
      </w:pPr>
      <w:r>
        <w:t>Code:</w:t>
      </w:r>
    </w:p>
    <w:p>
      <w:r>
        <w:br/>
        <w:t>with open("example.txt", "w") as file:</w:t>
        <w:br/>
        <w:t xml:space="preserve">    file.write("Hello, this is a sample text written to the file.\n")</w:t>
        <w:br/>
        <w:t xml:space="preserve">    file.write("This is the second line.")</w:t>
        <w:br/>
        <w:t>print("File written successfully.")</w:t>
        <w:br/>
      </w:r>
    </w:p>
    <w:p>
      <w:r>
        <w:t>Explanation:</w:t>
        <w:br/>
        <w:t>Uses 'with open' in write mode to safely write content to a file.</w:t>
      </w:r>
    </w:p>
    <w:p>
      <w:pPr>
        <w:pStyle w:val="Heading1"/>
      </w:pPr>
      <w:r>
        <w:t>4. Read from a File</w:t>
      </w:r>
    </w:p>
    <w:p>
      <w:r>
        <w:t>Description:</w:t>
        <w:br/>
        <w:t>Reads the contents of a file and displays them.</w:t>
      </w:r>
    </w:p>
    <w:p>
      <w:pPr>
        <w:pStyle w:val="IntenseQuote"/>
      </w:pPr>
      <w:r>
        <w:t>Code:</w:t>
      </w:r>
    </w:p>
    <w:p>
      <w:r>
        <w:br/>
        <w:t>with open("example.txt", "r") as file:</w:t>
        <w:br/>
        <w:t xml:space="preserve">    content = file.read()</w:t>
        <w:br/>
        <w:t xml:space="preserve">    print("File Content:\n")</w:t>
        <w:br/>
        <w:t xml:space="preserve">    print(content)</w:t>
        <w:br/>
      </w:r>
    </w:p>
    <w:p>
      <w:r>
        <w:t>Explanation:</w:t>
        <w:br/>
        <w:t>Opens the file in read mode and displays its content.</w:t>
      </w:r>
    </w:p>
    <w:p>
      <w:pPr>
        <w:pStyle w:val="Heading1"/>
      </w:pPr>
      <w:r>
        <w:t>Submission Instructions</w:t>
      </w:r>
    </w:p>
    <w:p>
      <w:r>
        <w:br/>
        <w:t>- Take screenshots of each program running in your IDE or terminal.</w:t>
        <w:br/>
        <w:t>- Paste the screenshots below each code section in this document.</w:t>
        <w:br/>
        <w:t>- Submit the document as a Word file or Google Doc.</w:t>
        <w:br/>
        <w:t>- Alternatively, upload your code to GitHub and share the repository link.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